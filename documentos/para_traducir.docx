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85899" w14:textId="77777777" w:rsidR="004975F5" w:rsidRDefault="004E6234" w:rsidP="004E6234">
      <w:pPr>
        <w:rPr>
          <w:lang w:val="es-ES"/>
        </w:rPr>
      </w:pPr>
      <w:r w:rsidRPr="004E6234">
        <w:rPr>
          <w:lang w:val="es-ES"/>
        </w:rPr>
        <w:t xml:space="preserve">En un lugar de la Mancha, de cuyo nombre no quiero acordarme, no ha mucho tiempo que vivía un hidalgo de los de lanza en astillero, adarga antigua, rocín flaco y galgo corredor. Una olla de algo más vaca que carnero, salpicón las más noches, duelos y quebrantos los sábados, </w:t>
      </w:r>
      <w:proofErr w:type="spellStart"/>
      <w:r w:rsidRPr="004E6234">
        <w:rPr>
          <w:lang w:val="es-ES"/>
        </w:rPr>
        <w:t>lantejas</w:t>
      </w:r>
      <w:proofErr w:type="spellEnd"/>
      <w:r w:rsidRPr="004E6234">
        <w:rPr>
          <w:lang w:val="es-ES"/>
        </w:rPr>
        <w:t xml:space="preserve"> los viernes, algún palomino de añadidura los domingos, consumían las tres partes de su hacienda. El resto </w:t>
      </w:r>
      <w:proofErr w:type="spellStart"/>
      <w:r w:rsidRPr="004E6234">
        <w:rPr>
          <w:lang w:val="es-ES"/>
        </w:rPr>
        <w:t>della</w:t>
      </w:r>
      <w:proofErr w:type="spellEnd"/>
      <w:r w:rsidRPr="004E6234">
        <w:rPr>
          <w:lang w:val="es-ES"/>
        </w:rPr>
        <w:t xml:space="preserve"> concluían sayo de velarte, calzas de velludo para las fiestas, con sus pantuflos de lo </w:t>
      </w:r>
      <w:proofErr w:type="spellStart"/>
      <w:r w:rsidRPr="004E6234">
        <w:rPr>
          <w:lang w:val="es-ES"/>
        </w:rPr>
        <w:t>mesmo</w:t>
      </w:r>
      <w:proofErr w:type="spellEnd"/>
      <w:r w:rsidRPr="004E6234">
        <w:rPr>
          <w:lang w:val="es-ES"/>
        </w:rPr>
        <w:t>, y los días de entresemana se honraba con su vellorí de lo más fino.</w:t>
      </w:r>
    </w:p>
    <w:p w14:paraId="5D344AAE" w14:textId="77777777" w:rsidR="004975F5" w:rsidRDefault="004E6234" w:rsidP="004E6234">
      <w:pPr>
        <w:rPr>
          <w:lang w:val="es-ES"/>
        </w:rPr>
      </w:pPr>
      <w:r w:rsidRPr="004E6234">
        <w:rPr>
          <w:lang w:val="es-ES"/>
        </w:rPr>
        <w:t>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w:t>
      </w:r>
      <w:r>
        <w:rPr>
          <w:lang w:val="es-ES"/>
        </w:rPr>
        <w:t xml:space="preserve"> </w:t>
      </w:r>
      <w:r w:rsidRPr="004E6234">
        <w:rPr>
          <w:lang w:val="es-ES"/>
        </w:rPr>
        <w:t xml:space="preserve">Quieren decir que tenía el sobrenombre de «Quijada», o «Quesada», que en esto hay alguna diferencia en los autores que </w:t>
      </w:r>
      <w:proofErr w:type="spellStart"/>
      <w:r w:rsidRPr="004E6234">
        <w:rPr>
          <w:lang w:val="es-ES"/>
        </w:rPr>
        <w:t>deste</w:t>
      </w:r>
      <w:proofErr w:type="spellEnd"/>
      <w:r w:rsidRPr="004E6234">
        <w:rPr>
          <w:lang w:val="es-ES"/>
        </w:rPr>
        <w:t xml:space="preserve"> caso escriben, aunque por conjeturas verisímiles se deja entender que se llamaba «</w:t>
      </w:r>
      <w:proofErr w:type="spellStart"/>
      <w:r w:rsidRPr="004E6234">
        <w:rPr>
          <w:lang w:val="es-ES"/>
        </w:rPr>
        <w:t>Quijana</w:t>
      </w:r>
      <w:proofErr w:type="spellEnd"/>
      <w:r w:rsidRPr="004E6234">
        <w:rPr>
          <w:lang w:val="es-ES"/>
        </w:rPr>
        <w:t>».</w:t>
      </w:r>
    </w:p>
    <w:p w14:paraId="6A5FCDC3" w14:textId="2FA80E2B" w:rsidR="00ED472F" w:rsidRPr="004E6234" w:rsidRDefault="004E6234" w:rsidP="004E6234">
      <w:pPr>
        <w:rPr>
          <w:lang w:val="es-ES"/>
        </w:rPr>
      </w:pPr>
      <w:r w:rsidRPr="004E6234">
        <w:rPr>
          <w:lang w:val="es-ES"/>
        </w:rPr>
        <w:t xml:space="preserve">Pero esto importa poco a nuestro cuento: basta que en la narración </w:t>
      </w:r>
      <w:proofErr w:type="spellStart"/>
      <w:r w:rsidRPr="004E6234">
        <w:rPr>
          <w:lang w:val="es-ES"/>
        </w:rPr>
        <w:t>dél</w:t>
      </w:r>
      <w:proofErr w:type="spellEnd"/>
      <w:r w:rsidRPr="004E6234">
        <w:rPr>
          <w:lang w:val="es-ES"/>
        </w:rPr>
        <w:t xml:space="preserve"> no se salga un punto de la verdad.</w:t>
      </w:r>
    </w:p>
    <w:sectPr w:rsidR="00ED472F" w:rsidRPr="004E62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75F5"/>
    <w:rsid w:val="004E6234"/>
    <w:rsid w:val="00AA1D8D"/>
    <w:rsid w:val="00B47730"/>
    <w:rsid w:val="00C278EE"/>
    <w:rsid w:val="00CB0664"/>
    <w:rsid w:val="00ED47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70FF7"/>
  <w14:defaultImageDpi w14:val="300"/>
  <w15:docId w15:val="{3F6BFC90-F042-6943-900E-733791E8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81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Erebyel Ereby Eryb</cp:lastModifiedBy>
  <cp:revision>4</cp:revision>
  <dcterms:created xsi:type="dcterms:W3CDTF">2013-12-23T23:15:00Z</dcterms:created>
  <dcterms:modified xsi:type="dcterms:W3CDTF">2021-06-23T17:42:00Z</dcterms:modified>
  <cp:category/>
</cp:coreProperties>
</file>